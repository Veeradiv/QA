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Part 1: Manual Testing</w:t>
      </w:r>
    </w:p>
    <w:p>
      <w:pPr>
        <w:pStyle w:val="Heading2"/>
      </w:pPr>
      <w:r>
        <w:t>Login Functionality Test Cases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Test Case ID</w:t>
            </w:r>
          </w:p>
        </w:tc>
        <w:tc>
          <w:tcPr>
            <w:tcW w:type="dxa" w:w="1440"/>
          </w:tcPr>
          <w:p>
            <w:r>
              <w:t>Test Scenario</w:t>
            </w:r>
          </w:p>
        </w:tc>
        <w:tc>
          <w:tcPr>
            <w:tcW w:type="dxa" w:w="1440"/>
          </w:tcPr>
          <w:p>
            <w:r>
              <w:t>Test Steps</w:t>
            </w:r>
          </w:p>
        </w:tc>
        <w:tc>
          <w:tcPr>
            <w:tcW w:type="dxa" w:w="1440"/>
          </w:tcPr>
          <w:p>
            <w:r>
              <w:t>Expected Result</w:t>
            </w:r>
          </w:p>
        </w:tc>
        <w:tc>
          <w:tcPr>
            <w:tcW w:type="dxa" w:w="1440"/>
          </w:tcPr>
          <w:p>
            <w:r>
              <w:t>Actual Result</w:t>
            </w:r>
          </w:p>
        </w:tc>
        <w:tc>
          <w:tcPr>
            <w:tcW w:type="dxa" w:w="1440"/>
          </w:tcPr>
          <w:p>
            <w:r>
              <w:t>Status</w:t>
            </w:r>
          </w:p>
        </w:tc>
      </w:tr>
      <w:tr>
        <w:tc>
          <w:tcPr>
            <w:tcW w:type="dxa" w:w="1440"/>
          </w:tcPr>
          <w:p>
            <w:r>
              <w:t>TC-01</w:t>
            </w:r>
          </w:p>
        </w:tc>
        <w:tc>
          <w:tcPr>
            <w:tcW w:type="dxa" w:w="1440"/>
          </w:tcPr>
          <w:p>
            <w:r>
              <w:t>Verify login with valid credentials</w:t>
            </w:r>
          </w:p>
        </w:tc>
        <w:tc>
          <w:tcPr>
            <w:tcW w:type="dxa" w:w="1440"/>
          </w:tcPr>
          <w:p>
            <w:r>
              <w:t>1. Navigate to login page.</w:t>
              <w:br/>
              <w:t>2. Enter valid username and password.</w:t>
              <w:br/>
              <w:t>3. Click on 'Login'.</w:t>
            </w:r>
          </w:p>
        </w:tc>
        <w:tc>
          <w:tcPr>
            <w:tcW w:type="dxa" w:w="1440"/>
          </w:tcPr>
          <w:p>
            <w:r>
              <w:t>User is successfully logged in and redirected to the dashboard.</w:t>
            </w:r>
          </w:p>
        </w:tc>
        <w:tc>
          <w:tcPr>
            <w:tcW w:type="dxa" w:w="1440"/>
          </w:tcPr>
          <w:p>
            <w:r>
              <w:t>As Expected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</w:tr>
      <w:tr>
        <w:tc>
          <w:tcPr>
            <w:tcW w:type="dxa" w:w="1440"/>
          </w:tcPr>
          <w:p>
            <w:r>
              <w:t>TC-02</w:t>
            </w:r>
          </w:p>
        </w:tc>
        <w:tc>
          <w:tcPr>
            <w:tcW w:type="dxa" w:w="1440"/>
          </w:tcPr>
          <w:p>
            <w:r>
              <w:t>Test login with invalid username</w:t>
            </w:r>
          </w:p>
        </w:tc>
        <w:tc>
          <w:tcPr>
            <w:tcW w:type="dxa" w:w="1440"/>
          </w:tcPr>
          <w:p>
            <w:r>
              <w:t>1. Navigate to login page.</w:t>
              <w:br/>
              <w:t>2. Enter invalid username and valid password.</w:t>
              <w:br/>
              <w:t>3. Click on 'Login'.</w:t>
            </w:r>
          </w:p>
        </w:tc>
        <w:tc>
          <w:tcPr>
            <w:tcW w:type="dxa" w:w="1440"/>
          </w:tcPr>
          <w:p>
            <w:r>
              <w:t>Error message 'Invalid username or password' is displayed.</w:t>
            </w:r>
          </w:p>
        </w:tc>
        <w:tc>
          <w:tcPr>
            <w:tcW w:type="dxa" w:w="1440"/>
          </w:tcPr>
          <w:p>
            <w:r>
              <w:t>As Expected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</w:tr>
      <w:tr>
        <w:tc>
          <w:tcPr>
            <w:tcW w:type="dxa" w:w="1440"/>
          </w:tcPr>
          <w:p>
            <w:r>
              <w:t>TC-03</w:t>
            </w:r>
          </w:p>
        </w:tc>
        <w:tc>
          <w:tcPr>
            <w:tcW w:type="dxa" w:w="1440"/>
          </w:tcPr>
          <w:p>
            <w:r>
              <w:t>Test login with invalid password</w:t>
            </w:r>
          </w:p>
        </w:tc>
        <w:tc>
          <w:tcPr>
            <w:tcW w:type="dxa" w:w="1440"/>
          </w:tcPr>
          <w:p>
            <w:r>
              <w:t>1. Navigate to login page.</w:t>
              <w:br/>
              <w:t>2. Enter valid username and invalid password.</w:t>
              <w:br/>
              <w:t>3. Click on 'Login'.</w:t>
            </w:r>
          </w:p>
        </w:tc>
        <w:tc>
          <w:tcPr>
            <w:tcW w:type="dxa" w:w="1440"/>
          </w:tcPr>
          <w:p>
            <w:r>
              <w:t>Error message 'Invalid username or password' is displayed.</w:t>
            </w:r>
          </w:p>
        </w:tc>
        <w:tc>
          <w:tcPr>
            <w:tcW w:type="dxa" w:w="1440"/>
          </w:tcPr>
          <w:p>
            <w:r>
              <w:t>As Expected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</w:tr>
      <w:tr>
        <w:tc>
          <w:tcPr>
            <w:tcW w:type="dxa" w:w="1440"/>
          </w:tcPr>
          <w:p>
            <w:r>
              <w:t>TC-04</w:t>
            </w:r>
          </w:p>
        </w:tc>
        <w:tc>
          <w:tcPr>
            <w:tcW w:type="dxa" w:w="1440"/>
          </w:tcPr>
          <w:p>
            <w:r>
              <w:t>Test session timeout after inactivity</w:t>
            </w:r>
          </w:p>
        </w:tc>
        <w:tc>
          <w:tcPr>
            <w:tcW w:type="dxa" w:w="1440"/>
          </w:tcPr>
          <w:p>
            <w:r>
              <w:t>1. Log in with valid credentials.</w:t>
              <w:br/>
              <w:t>2. Stay inactive for 15 minutes.</w:t>
              <w:br/>
              <w:t>3. Attempt any action.</w:t>
            </w:r>
          </w:p>
        </w:tc>
        <w:tc>
          <w:tcPr>
            <w:tcW w:type="dxa" w:w="1440"/>
          </w:tcPr>
          <w:p>
            <w:r>
              <w:t>User is logged out and redirected to the login page.</w:t>
            </w:r>
          </w:p>
        </w:tc>
        <w:tc>
          <w:tcPr>
            <w:tcW w:type="dxa" w:w="1440"/>
          </w:tcPr>
          <w:p>
            <w:r>
              <w:t>As Expected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</w:tr>
    </w:tbl>
    <w:p/>
    <w:p>
      <w:pPr>
        <w:pStyle w:val="Heading2"/>
      </w:pPr>
      <w:r>
        <w:t>Student Record Creation Test Cases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Test Case ID</w:t>
            </w:r>
          </w:p>
        </w:tc>
        <w:tc>
          <w:tcPr>
            <w:tcW w:type="dxa" w:w="1440"/>
          </w:tcPr>
          <w:p>
            <w:r>
              <w:t>Test Scenario</w:t>
            </w:r>
          </w:p>
        </w:tc>
        <w:tc>
          <w:tcPr>
            <w:tcW w:type="dxa" w:w="1440"/>
          </w:tcPr>
          <w:p>
            <w:r>
              <w:t>Test Steps</w:t>
            </w:r>
          </w:p>
        </w:tc>
        <w:tc>
          <w:tcPr>
            <w:tcW w:type="dxa" w:w="1440"/>
          </w:tcPr>
          <w:p>
            <w:r>
              <w:t>Expected Result</w:t>
            </w:r>
          </w:p>
        </w:tc>
        <w:tc>
          <w:tcPr>
            <w:tcW w:type="dxa" w:w="1440"/>
          </w:tcPr>
          <w:p>
            <w:r>
              <w:t>Actual Result</w:t>
            </w:r>
          </w:p>
        </w:tc>
        <w:tc>
          <w:tcPr>
            <w:tcW w:type="dxa" w:w="1440"/>
          </w:tcPr>
          <w:p>
            <w:r>
              <w:t>Status</w:t>
            </w:r>
          </w:p>
        </w:tc>
      </w:tr>
      <w:tr>
        <w:tc>
          <w:tcPr>
            <w:tcW w:type="dxa" w:w="1440"/>
          </w:tcPr>
          <w:p>
            <w:r>
              <w:t>TC-05</w:t>
            </w:r>
          </w:p>
        </w:tc>
        <w:tc>
          <w:tcPr>
            <w:tcW w:type="dxa" w:w="1440"/>
          </w:tcPr>
          <w:p>
            <w:r>
              <w:t>Verify mandatory fields validation</w:t>
            </w:r>
          </w:p>
        </w:tc>
        <w:tc>
          <w:tcPr>
            <w:tcW w:type="dxa" w:w="1440"/>
          </w:tcPr>
          <w:p>
            <w:r>
              <w:t>1. Navigate to 'Add Student' page.</w:t>
              <w:br/>
              <w:t>2. Leave all mandatory fields empty.</w:t>
              <w:br/>
              <w:t>3. Click 'Save'.</w:t>
            </w:r>
          </w:p>
        </w:tc>
        <w:tc>
          <w:tcPr>
            <w:tcW w:type="dxa" w:w="1440"/>
          </w:tcPr>
          <w:p>
            <w:r>
              <w:t>Error messages indicating all mandatory fields must be filled.</w:t>
            </w:r>
          </w:p>
        </w:tc>
        <w:tc>
          <w:tcPr>
            <w:tcW w:type="dxa" w:w="1440"/>
          </w:tcPr>
          <w:p>
            <w:r>
              <w:t>As Expected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</w:tr>
      <w:tr>
        <w:tc>
          <w:tcPr>
            <w:tcW w:type="dxa" w:w="1440"/>
          </w:tcPr>
          <w:p>
            <w:r>
              <w:t>TC-06</w:t>
            </w:r>
          </w:p>
        </w:tc>
        <w:tc>
          <w:tcPr>
            <w:tcW w:type="dxa" w:w="1440"/>
          </w:tcPr>
          <w:p>
            <w:r>
              <w:t>Test phone number field with incorrect data</w:t>
            </w:r>
          </w:p>
        </w:tc>
        <w:tc>
          <w:tcPr>
            <w:tcW w:type="dxa" w:w="1440"/>
          </w:tcPr>
          <w:p>
            <w:r>
              <w:t>1. Navigate to 'Add Student' page.</w:t>
              <w:br/>
              <w:t>2. Enter letters in the phone number field.</w:t>
              <w:br/>
              <w:t>3. Click 'Save'.</w:t>
            </w:r>
          </w:p>
        </w:tc>
        <w:tc>
          <w:tcPr>
            <w:tcW w:type="dxa" w:w="1440"/>
          </w:tcPr>
          <w:p>
            <w:r>
              <w:t>Error message 'Invalid phone number format' is displayed.</w:t>
            </w:r>
          </w:p>
        </w:tc>
        <w:tc>
          <w:tcPr>
            <w:tcW w:type="dxa" w:w="1440"/>
          </w:tcPr>
          <w:p>
            <w:r>
              <w:t>As Expected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</w:tr>
      <w:tr>
        <w:tc>
          <w:tcPr>
            <w:tcW w:type="dxa" w:w="1440"/>
          </w:tcPr>
          <w:p>
            <w:r>
              <w:t>TC-07</w:t>
            </w:r>
          </w:p>
        </w:tc>
        <w:tc>
          <w:tcPr>
            <w:tcW w:type="dxa" w:w="1440"/>
          </w:tcPr>
          <w:p>
            <w:r>
              <w:t>Verify successful student record creation</w:t>
            </w:r>
          </w:p>
        </w:tc>
        <w:tc>
          <w:tcPr>
            <w:tcW w:type="dxa" w:w="1440"/>
          </w:tcPr>
          <w:p>
            <w:r>
              <w:t>1. Navigate to 'Add Student' page.</w:t>
              <w:br/>
              <w:t>2. Fill all fields with valid data.</w:t>
              <w:br/>
              <w:t>3. Click 'Save'.</w:t>
            </w:r>
          </w:p>
        </w:tc>
        <w:tc>
          <w:tcPr>
            <w:tcW w:type="dxa" w:w="1440"/>
          </w:tcPr>
          <w:p>
            <w:r>
              <w:t>Student record is created, and a success message is displayed.</w:t>
            </w:r>
          </w:p>
        </w:tc>
        <w:tc>
          <w:tcPr>
            <w:tcW w:type="dxa" w:w="1440"/>
          </w:tcPr>
          <w:p>
            <w:r>
              <w:t>As Expected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</w:tr>
    </w:tbl>
    <w:p>
      <w:pPr>
        <w:pStyle w:val="Heading1"/>
      </w:pPr>
      <w:r>
        <w:t>Part 2: Bug Reporting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Bug ID</w:t>
            </w:r>
          </w:p>
        </w:tc>
        <w:tc>
          <w:tcPr>
            <w:tcW w:type="dxa" w:w="1234"/>
          </w:tcPr>
          <w:p>
            <w:r>
              <w:t>Title</w:t>
            </w:r>
          </w:p>
        </w:tc>
        <w:tc>
          <w:tcPr>
            <w:tcW w:type="dxa" w:w="1234"/>
          </w:tcPr>
          <w:p>
            <w:r>
              <w:t>Severity</w:t>
            </w:r>
          </w:p>
        </w:tc>
        <w:tc>
          <w:tcPr>
            <w:tcW w:type="dxa" w:w="1234"/>
          </w:tcPr>
          <w:p>
            <w:r>
              <w:t>Priority</w:t>
            </w:r>
          </w:p>
        </w:tc>
        <w:tc>
          <w:tcPr>
            <w:tcW w:type="dxa" w:w="1234"/>
          </w:tcPr>
          <w:p>
            <w:r>
              <w:t>Steps to Reproduce</w:t>
            </w:r>
          </w:p>
        </w:tc>
        <w:tc>
          <w:tcPr>
            <w:tcW w:type="dxa" w:w="1234"/>
          </w:tcPr>
          <w:p>
            <w:r>
              <w:t>Expected Behavior</w:t>
            </w:r>
          </w:p>
        </w:tc>
        <w:tc>
          <w:tcPr>
            <w:tcW w:type="dxa" w:w="1234"/>
          </w:tcPr>
          <w:p>
            <w:r>
              <w:t>Actual Behavior</w:t>
            </w:r>
          </w:p>
        </w:tc>
      </w:tr>
      <w:tr>
        <w:tc>
          <w:tcPr>
            <w:tcW w:type="dxa" w:w="1234"/>
          </w:tcPr>
          <w:p>
            <w:r>
              <w:t>BUG-001</w:t>
            </w:r>
          </w:p>
        </w:tc>
        <w:tc>
          <w:tcPr>
            <w:tcW w:type="dxa" w:w="1234"/>
          </w:tcPr>
          <w:p>
            <w:r>
              <w:t>Error message not displayed for invalid login</w:t>
            </w:r>
          </w:p>
        </w:tc>
        <w:tc>
          <w:tcPr>
            <w:tcW w:type="dxa" w:w="1234"/>
          </w:tcPr>
          <w:p>
            <w:r>
              <w:t>High</w:t>
            </w:r>
          </w:p>
        </w:tc>
        <w:tc>
          <w:tcPr>
            <w:tcW w:type="dxa" w:w="1234"/>
          </w:tcPr>
          <w:p>
            <w:r>
              <w:t>High</w:t>
            </w:r>
          </w:p>
        </w:tc>
        <w:tc>
          <w:tcPr>
            <w:tcW w:type="dxa" w:w="1234"/>
          </w:tcPr>
          <w:p>
            <w:r>
              <w:t>1. Navigate to the login page.</w:t>
              <w:br/>
              <w:t>2. Enter an invalid username and password.</w:t>
              <w:br/>
              <w:t>3. Click 'Login'.</w:t>
            </w:r>
          </w:p>
        </w:tc>
        <w:tc>
          <w:tcPr>
            <w:tcW w:type="dxa" w:w="1234"/>
          </w:tcPr>
          <w:p>
            <w:r>
              <w:t>Error message 'Invalid username or password' is displayed.</w:t>
            </w:r>
          </w:p>
        </w:tc>
        <w:tc>
          <w:tcPr>
            <w:tcW w:type="dxa" w:w="1234"/>
          </w:tcPr>
          <w:p>
            <w:r>
              <w:t>No error message is displayed; the page remains static.</w:t>
            </w:r>
          </w:p>
        </w:tc>
      </w:tr>
      <w:tr>
        <w:tc>
          <w:tcPr>
            <w:tcW w:type="dxa" w:w="1234"/>
          </w:tcPr>
          <w:p>
            <w:r>
              <w:t>BUG-002</w:t>
            </w:r>
          </w:p>
        </w:tc>
        <w:tc>
          <w:tcPr>
            <w:tcW w:type="dxa" w:w="1234"/>
          </w:tcPr>
          <w:p>
            <w:r>
              <w:t>Phone number field accepts letters</w:t>
            </w:r>
          </w:p>
        </w:tc>
        <w:tc>
          <w:tcPr>
            <w:tcW w:type="dxa" w:w="1234"/>
          </w:tcPr>
          <w:p>
            <w:r>
              <w:t>Medium</w:t>
            </w:r>
          </w:p>
        </w:tc>
        <w:tc>
          <w:tcPr>
            <w:tcW w:type="dxa" w:w="1234"/>
          </w:tcPr>
          <w:p>
            <w:r>
              <w:t>High</w:t>
            </w:r>
          </w:p>
        </w:tc>
        <w:tc>
          <w:tcPr>
            <w:tcW w:type="dxa" w:w="1234"/>
          </w:tcPr>
          <w:p>
            <w:r>
              <w:t>1. Navigate to the 'Add Student' page.</w:t>
              <w:br/>
              <w:t>2. Enter letters in the phone number field.</w:t>
              <w:br/>
              <w:t>3. Click 'Save'.</w:t>
            </w:r>
          </w:p>
        </w:tc>
        <w:tc>
          <w:tcPr>
            <w:tcW w:type="dxa" w:w="1234"/>
          </w:tcPr>
          <w:p>
            <w:r>
              <w:t>Error message 'Invalid phone number format' is displayed.</w:t>
            </w:r>
          </w:p>
        </w:tc>
        <w:tc>
          <w:tcPr>
            <w:tcW w:type="dxa" w:w="1234"/>
          </w:tcPr>
          <w:p>
            <w:r>
              <w:t>The system accepts the input and saves the record without validation.</w:t>
            </w:r>
          </w:p>
        </w:tc>
      </w:tr>
    </w:tbl>
    <w:p>
      <w:pPr>
        <w:pStyle w:val="Heading2"/>
      </w:pPr>
      <w:r>
        <w:t>Screenshots for Bug Submission</w:t>
      </w:r>
    </w:p>
    <w:p>
      <w:pPr>
        <w:pStyle w:val="Heading3"/>
      </w:pPr>
      <w:r>
        <w:t>Bug 1: Error Message for Invalid Login</w:t>
      </w:r>
    </w:p>
    <w:p>
      <w:r>
        <w:t>Bug Tracking Tool: JIRA (or spreadsheet substitute)</w:t>
      </w:r>
    </w:p>
    <w:p>
      <w:r>
        <w:t>Screenshot includes:</w:t>
      </w:r>
    </w:p>
    <w:p>
      <w:pPr>
        <w:pStyle w:val="ListBullet"/>
      </w:pPr>
      <w:r>
        <w:t>1. Bug ID: BUG-001</w:t>
      </w:r>
    </w:p>
    <w:p>
      <w:pPr>
        <w:pStyle w:val="ListBullet"/>
      </w:pPr>
      <w:r>
        <w:t>2. Title: Error message not displayed for invalid login</w:t>
      </w:r>
    </w:p>
    <w:p>
      <w:pPr>
        <w:pStyle w:val="ListBullet"/>
      </w:pPr>
      <w:r>
        <w:t>3. Severity: High</w:t>
      </w:r>
    </w:p>
    <w:p>
      <w:pPr>
        <w:pStyle w:val="ListBullet"/>
      </w:pPr>
      <w:r>
        <w:t>4. Steps to reproduce</w:t>
      </w:r>
    </w:p>
    <w:p>
      <w:pPr>
        <w:pStyle w:val="ListBullet"/>
      </w:pPr>
      <w:r>
        <w:t>5. Expected vs. actual behavior comparison</w:t>
      </w:r>
    </w:p>
    <w:p>
      <w:r>
        <w:t>[Insert Screenshot for Bug 1 here]</w:t>
      </w:r>
    </w:p>
    <w:p>
      <w:pPr>
        <w:pStyle w:val="Heading3"/>
      </w:pPr>
      <w:r>
        <w:t>Bug 2: Validation for Phone Number Field</w:t>
      </w:r>
    </w:p>
    <w:p>
      <w:r>
        <w:t>Bug Tracking Tool: JIRA (or spreadsheet substitute)</w:t>
      </w:r>
    </w:p>
    <w:p>
      <w:r>
        <w:t>Screenshot includes:</w:t>
      </w:r>
    </w:p>
    <w:p>
      <w:pPr>
        <w:pStyle w:val="ListBullet"/>
      </w:pPr>
      <w:r>
        <w:t>1. Bug ID: BUG-002</w:t>
      </w:r>
    </w:p>
    <w:p>
      <w:pPr>
        <w:pStyle w:val="ListBullet"/>
      </w:pPr>
      <w:r>
        <w:t>2. Title: Phone number field accepts letters</w:t>
      </w:r>
    </w:p>
    <w:p>
      <w:pPr>
        <w:pStyle w:val="ListBullet"/>
      </w:pPr>
      <w:r>
        <w:t>3. Severity: Medium</w:t>
      </w:r>
    </w:p>
    <w:p>
      <w:pPr>
        <w:pStyle w:val="ListBullet"/>
      </w:pPr>
      <w:r>
        <w:t>4. Steps to reproduce</w:t>
      </w:r>
    </w:p>
    <w:p>
      <w:pPr>
        <w:pStyle w:val="ListBullet"/>
      </w:pPr>
      <w:r>
        <w:t>5. Expected vs. actual behavior comparison</w:t>
      </w:r>
    </w:p>
    <w:p>
      <w:r>
        <w:t>[Insert Screenshot for Bug 2 here]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